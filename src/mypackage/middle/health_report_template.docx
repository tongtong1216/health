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DBA6" w14:textId="77777777" w:rsidR="009C360E" w:rsidRPr="00A05F11" w:rsidRDefault="00000000" w:rsidP="00C41267">
      <w:pPr>
        <w:jc w:val="center"/>
        <w:rPr>
          <w:rFonts w:ascii="黑体" w:eastAsia="黑体" w:hAnsi="黑体" w:hint="eastAsia"/>
          <w:b/>
          <w:bCs/>
          <w:sz w:val="36"/>
          <w:szCs w:val="36"/>
          <w:lang w:eastAsia="zh-CN"/>
        </w:rPr>
      </w:pPr>
      <w:r w:rsidRPr="00A05F11">
        <w:rPr>
          <w:rFonts w:ascii="黑体" w:eastAsia="黑体" w:hAnsi="黑体"/>
          <w:b/>
          <w:bCs/>
          <w:sz w:val="36"/>
          <w:szCs w:val="36"/>
          <w:lang w:eastAsia="zh-CN"/>
        </w:rPr>
        <w:t xml:space="preserve">{{ </w:t>
      </w:r>
      <w:r w:rsidRPr="00A05F11">
        <w:rPr>
          <w:rFonts w:ascii="黑体" w:eastAsia="黑体" w:hAnsi="黑体" w:cs="微软雅黑" w:hint="eastAsia"/>
          <w:b/>
          <w:bCs/>
          <w:sz w:val="36"/>
          <w:szCs w:val="36"/>
          <w:lang w:eastAsia="zh-CN"/>
        </w:rPr>
        <w:t>标题</w:t>
      </w:r>
      <w:r w:rsidRPr="00A05F11">
        <w:rPr>
          <w:rFonts w:ascii="黑体" w:eastAsia="黑体" w:hAnsi="黑体"/>
          <w:b/>
          <w:bCs/>
          <w:sz w:val="36"/>
          <w:szCs w:val="36"/>
          <w:lang w:eastAsia="zh-CN"/>
        </w:rPr>
        <w:t xml:space="preserve"> }}</w:t>
      </w:r>
    </w:p>
    <w:p w14:paraId="7C1858BA" w14:textId="77777777" w:rsidR="009C360E" w:rsidRPr="00C41267" w:rsidRDefault="00000000" w:rsidP="00C41267">
      <w:pPr>
        <w:rPr>
          <w:rFonts w:ascii="黑体" w:eastAsia="黑体" w:hAnsi="黑体" w:hint="eastAsia"/>
          <w:b/>
          <w:bCs/>
          <w:sz w:val="32"/>
          <w:szCs w:val="32"/>
          <w:lang w:eastAsia="zh-CN"/>
        </w:rPr>
      </w:pPr>
      <w:r w:rsidRPr="00C41267">
        <w:rPr>
          <w:rFonts w:ascii="黑体" w:eastAsia="黑体" w:hAnsi="黑体"/>
          <w:b/>
          <w:bCs/>
          <w:sz w:val="32"/>
          <w:szCs w:val="32"/>
          <w:lang w:eastAsia="zh-CN"/>
        </w:rPr>
        <w:t>个人信息</w:t>
      </w:r>
    </w:p>
    <w:p w14:paraId="4D10C737" w14:textId="77777777" w:rsidR="009C360E" w:rsidRPr="00C41267" w:rsidRDefault="00000000" w:rsidP="00C41267">
      <w:pPr>
        <w:ind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{{ 个人信息 }}</w:t>
      </w:r>
    </w:p>
    <w:p w14:paraId="17B75556" w14:textId="77777777" w:rsidR="009C360E" w:rsidRPr="00C41267" w:rsidRDefault="00000000" w:rsidP="00C41267">
      <w:pPr>
        <w:rPr>
          <w:rFonts w:ascii="黑体" w:eastAsia="黑体" w:hAnsi="黑体" w:hint="eastAsia"/>
          <w:b/>
          <w:bCs/>
          <w:sz w:val="32"/>
          <w:szCs w:val="32"/>
          <w:lang w:eastAsia="zh-CN"/>
        </w:rPr>
      </w:pPr>
      <w:r w:rsidRPr="00C41267">
        <w:rPr>
          <w:rFonts w:ascii="黑体" w:eastAsia="黑体" w:hAnsi="黑体"/>
          <w:b/>
          <w:bCs/>
          <w:sz w:val="32"/>
          <w:szCs w:val="32"/>
          <w:lang w:eastAsia="zh-CN"/>
        </w:rPr>
        <w:t>健康</w:t>
      </w:r>
      <w:r w:rsidRPr="00C41267">
        <w:rPr>
          <w:rFonts w:ascii="黑体" w:eastAsia="黑体" w:hAnsi="黑体" w:hint="eastAsia"/>
          <w:b/>
          <w:bCs/>
          <w:sz w:val="32"/>
          <w:szCs w:val="32"/>
          <w:lang w:eastAsia="zh-CN"/>
        </w:rPr>
        <w:t>评估</w:t>
      </w:r>
    </w:p>
    <w:p w14:paraId="6F517B3D" w14:textId="77777777" w:rsidR="009C360E" w:rsidRPr="00C41267" w:rsidRDefault="00000000" w:rsidP="00C41267">
      <w:pPr>
        <w:ind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BMI指数</w:t>
      </w:r>
    </w:p>
    <w:p w14:paraId="23F1B970" w14:textId="77777777" w:rsidR="009C360E" w:rsidRPr="00C41267" w:rsidRDefault="00000000" w:rsidP="00C41267">
      <w:pPr>
        <w:ind w:left="720"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 xml:space="preserve">{{ </w:t>
      </w:r>
      <w:proofErr w:type="spellStart"/>
      <w:r w:rsidRPr="00C41267">
        <w:rPr>
          <w:rFonts w:ascii="宋体" w:eastAsia="宋体" w:hAnsi="宋体"/>
          <w:sz w:val="24"/>
          <w:szCs w:val="24"/>
          <w:lang w:eastAsia="zh-CN"/>
        </w:rPr>
        <w:t>bmi</w:t>
      </w:r>
      <w:proofErr w:type="spellEnd"/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评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估</w:t>
      </w:r>
      <w:r w:rsidRPr="00C41267">
        <w:rPr>
          <w:rFonts w:ascii="宋体" w:eastAsia="宋体" w:hAnsi="宋体"/>
          <w:sz w:val="24"/>
          <w:szCs w:val="24"/>
          <w:lang w:eastAsia="zh-CN"/>
        </w:rPr>
        <w:t xml:space="preserve"> }}</w:t>
      </w:r>
    </w:p>
    <w:p w14:paraId="0B63D548" w14:textId="77777777" w:rsidR="009C360E" w:rsidRPr="00C41267" w:rsidRDefault="00000000" w:rsidP="00C41267">
      <w:pPr>
        <w:ind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运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动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量</w:t>
      </w:r>
    </w:p>
    <w:p w14:paraId="0FF9EB99" w14:textId="77777777" w:rsidR="009C360E" w:rsidRPr="00C41267" w:rsidRDefault="00000000" w:rsidP="00C41267">
      <w:pPr>
        <w:ind w:left="720"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{{ 运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动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量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评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估</w:t>
      </w:r>
      <w:r w:rsidRPr="00C41267">
        <w:rPr>
          <w:rFonts w:ascii="宋体" w:eastAsia="宋体" w:hAnsi="宋体"/>
          <w:sz w:val="24"/>
          <w:szCs w:val="24"/>
          <w:lang w:eastAsia="zh-CN"/>
        </w:rPr>
        <w:t xml:space="preserve"> }}</w:t>
      </w:r>
    </w:p>
    <w:p w14:paraId="01D00827" w14:textId="77777777" w:rsidR="009C360E" w:rsidRPr="00C41267" w:rsidRDefault="00000000" w:rsidP="00C41267">
      <w:pPr>
        <w:ind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睡眠情况</w:t>
      </w:r>
    </w:p>
    <w:p w14:paraId="24D58328" w14:textId="77777777" w:rsidR="009C360E" w:rsidRPr="00C41267" w:rsidRDefault="00000000" w:rsidP="00C41267">
      <w:pPr>
        <w:ind w:left="720"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{{ 睡眠情况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评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估</w:t>
      </w:r>
      <w:r w:rsidRPr="00C41267">
        <w:rPr>
          <w:rFonts w:ascii="宋体" w:eastAsia="宋体" w:hAnsi="宋体"/>
          <w:sz w:val="24"/>
          <w:szCs w:val="24"/>
          <w:lang w:eastAsia="zh-CN"/>
        </w:rPr>
        <w:t xml:space="preserve"> }}</w:t>
      </w:r>
    </w:p>
    <w:p w14:paraId="2E1557D9" w14:textId="77777777" w:rsidR="009C360E" w:rsidRPr="00C41267" w:rsidRDefault="00000000" w:rsidP="00C41267">
      <w:pPr>
        <w:ind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静息心率</w:t>
      </w:r>
    </w:p>
    <w:p w14:paraId="03D7E0CD" w14:textId="77777777" w:rsidR="009C360E" w:rsidRPr="00C41267" w:rsidRDefault="00000000" w:rsidP="00C41267">
      <w:pPr>
        <w:ind w:left="720"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{{ 静息心率状况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评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估</w:t>
      </w:r>
      <w:r w:rsidRPr="00C41267">
        <w:rPr>
          <w:rFonts w:ascii="宋体" w:eastAsia="宋体" w:hAnsi="宋体"/>
          <w:sz w:val="24"/>
          <w:szCs w:val="24"/>
          <w:lang w:eastAsia="zh-CN"/>
        </w:rPr>
        <w:t xml:space="preserve"> }}</w:t>
      </w:r>
    </w:p>
    <w:p w14:paraId="0BD7B819" w14:textId="77777777" w:rsidR="009C360E" w:rsidRPr="00C41267" w:rsidRDefault="00000000" w:rsidP="00C41267">
      <w:pPr>
        <w:ind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血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压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状况</w:t>
      </w:r>
    </w:p>
    <w:p w14:paraId="6DBE3D38" w14:textId="77777777" w:rsidR="009C360E" w:rsidRPr="00C41267" w:rsidRDefault="00000000" w:rsidP="00C41267">
      <w:pPr>
        <w:ind w:left="720"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{{ 血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压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状况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评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估</w:t>
      </w:r>
      <w:r w:rsidRPr="00C41267">
        <w:rPr>
          <w:rFonts w:ascii="宋体" w:eastAsia="宋体" w:hAnsi="宋体"/>
          <w:sz w:val="24"/>
          <w:szCs w:val="24"/>
          <w:lang w:eastAsia="zh-CN"/>
        </w:rPr>
        <w:t xml:space="preserve"> }}</w:t>
      </w:r>
    </w:p>
    <w:p w14:paraId="363F78A4" w14:textId="77777777" w:rsidR="009C360E" w:rsidRPr="00C41267" w:rsidRDefault="00000000" w:rsidP="00C41267">
      <w:pPr>
        <w:ind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血糖状况</w:t>
      </w:r>
    </w:p>
    <w:p w14:paraId="3C04099D" w14:textId="77777777" w:rsidR="009C360E" w:rsidRPr="00C41267" w:rsidRDefault="00000000" w:rsidP="00C41267">
      <w:pPr>
        <w:ind w:left="720" w:firstLine="720"/>
        <w:rPr>
          <w:rFonts w:ascii="宋体" w:eastAsia="宋体" w:hAnsi="宋体" w:hint="eastAsia"/>
          <w:sz w:val="24"/>
          <w:szCs w:val="24"/>
          <w:lang w:eastAsia="zh-CN"/>
        </w:rPr>
      </w:pPr>
      <w:r w:rsidRPr="00C41267">
        <w:rPr>
          <w:rFonts w:ascii="宋体" w:eastAsia="宋体" w:hAnsi="宋体"/>
          <w:sz w:val="24"/>
          <w:szCs w:val="24"/>
          <w:lang w:eastAsia="zh-CN"/>
        </w:rPr>
        <w:t>{{ 血糖状况</w:t>
      </w:r>
      <w:r w:rsidRPr="00C41267">
        <w:rPr>
          <w:rFonts w:ascii="宋体" w:eastAsia="宋体" w:hAnsi="宋体" w:cs="微软雅黑" w:hint="eastAsia"/>
          <w:sz w:val="24"/>
          <w:szCs w:val="24"/>
          <w:lang w:eastAsia="zh-CN"/>
        </w:rPr>
        <w:t>评</w:t>
      </w:r>
      <w:r w:rsidRPr="00C41267">
        <w:rPr>
          <w:rFonts w:ascii="宋体" w:eastAsia="宋体" w:hAnsi="宋体" w:cs="MS Mincho" w:hint="eastAsia"/>
          <w:sz w:val="24"/>
          <w:szCs w:val="24"/>
          <w:lang w:eastAsia="zh-CN"/>
        </w:rPr>
        <w:t>估</w:t>
      </w:r>
      <w:r w:rsidRPr="00C41267">
        <w:rPr>
          <w:rFonts w:ascii="宋体" w:eastAsia="宋体" w:hAnsi="宋体"/>
          <w:sz w:val="24"/>
          <w:szCs w:val="24"/>
          <w:lang w:eastAsia="zh-CN"/>
        </w:rPr>
        <w:t xml:space="preserve"> }}</w:t>
      </w:r>
    </w:p>
    <w:sectPr w:rsidR="009C360E" w:rsidRPr="00C4126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7313" w14:textId="77777777" w:rsidR="00AB52BC" w:rsidRDefault="00AB52BC">
      <w:pPr>
        <w:spacing w:after="0" w:line="240" w:lineRule="auto"/>
      </w:pPr>
      <w:r>
        <w:separator/>
      </w:r>
    </w:p>
  </w:endnote>
  <w:endnote w:type="continuationSeparator" w:id="0">
    <w:p w14:paraId="743E8B85" w14:textId="77777777" w:rsidR="00AB52BC" w:rsidRDefault="00AB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A05F9" w14:textId="7AC779B5" w:rsidR="009C360E" w:rsidRDefault="00000000">
    <w:pPr>
      <w:pStyle w:val="a7"/>
    </w:pPr>
    <w:proofErr w:type="gramStart"/>
    <w:r>
      <w:t xml:space="preserve">{{ </w:t>
    </w:r>
    <w:proofErr w:type="spellStart"/>
    <w:r>
      <w:t>日期</w:t>
    </w:r>
    <w:proofErr w:type="spellEnd"/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A8909" w14:textId="77777777" w:rsidR="00AB52BC" w:rsidRDefault="00AB52BC">
      <w:pPr>
        <w:spacing w:after="0" w:line="240" w:lineRule="auto"/>
      </w:pPr>
      <w:r>
        <w:separator/>
      </w:r>
    </w:p>
  </w:footnote>
  <w:footnote w:type="continuationSeparator" w:id="0">
    <w:p w14:paraId="59FA9C5C" w14:textId="77777777" w:rsidR="00AB52BC" w:rsidRDefault="00AB5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125212">
    <w:abstractNumId w:val="8"/>
  </w:num>
  <w:num w:numId="2" w16cid:durableId="640157052">
    <w:abstractNumId w:val="6"/>
  </w:num>
  <w:num w:numId="3" w16cid:durableId="1927568036">
    <w:abstractNumId w:val="5"/>
  </w:num>
  <w:num w:numId="4" w16cid:durableId="1410156797">
    <w:abstractNumId w:val="4"/>
  </w:num>
  <w:num w:numId="5" w16cid:durableId="63912727">
    <w:abstractNumId w:val="7"/>
  </w:num>
  <w:num w:numId="6" w16cid:durableId="472406261">
    <w:abstractNumId w:val="3"/>
  </w:num>
  <w:num w:numId="7" w16cid:durableId="827668102">
    <w:abstractNumId w:val="2"/>
  </w:num>
  <w:num w:numId="8" w16cid:durableId="1876773636">
    <w:abstractNumId w:val="1"/>
  </w:num>
  <w:num w:numId="9" w16cid:durableId="10666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7D5"/>
    <w:rsid w:val="0029639D"/>
    <w:rsid w:val="00326F90"/>
    <w:rsid w:val="00504E63"/>
    <w:rsid w:val="00683906"/>
    <w:rsid w:val="00707FAA"/>
    <w:rsid w:val="0071250F"/>
    <w:rsid w:val="007479EA"/>
    <w:rsid w:val="009C360E"/>
    <w:rsid w:val="00A05F11"/>
    <w:rsid w:val="00AA1D8D"/>
    <w:rsid w:val="00AB52BC"/>
    <w:rsid w:val="00B47730"/>
    <w:rsid w:val="00BB5A57"/>
    <w:rsid w:val="00C41267"/>
    <w:rsid w:val="00CB0664"/>
    <w:rsid w:val="00D83A6F"/>
    <w:rsid w:val="00E801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2191CB"/>
  <w14:defaultImageDpi w14:val="300"/>
  <w15:docId w15:val="{E519410C-F6F5-4D70-8CCE-79A6BB1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75</Characters>
  <Application>Microsoft Office Word</Application>
  <DocSecurity>0</DocSecurity>
  <Lines>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Disten List</cp:lastModifiedBy>
  <cp:revision>6</cp:revision>
  <dcterms:created xsi:type="dcterms:W3CDTF">2013-12-23T23:15:00Z</dcterms:created>
  <dcterms:modified xsi:type="dcterms:W3CDTF">2025-07-02T11:38:00Z</dcterms:modified>
  <cp:category/>
</cp:coreProperties>
</file>