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9F19" w14:textId="23B7D5B0" w:rsidR="009C360E" w:rsidRPr="00A05F11" w:rsidRDefault="00475BDB" w:rsidP="00C41267">
      <w:pPr>
        <w:jc w:val="center"/>
        <w:rPr>
          <w:rFonts w:ascii="黑体" w:eastAsia="黑体" w:hAnsi="黑体" w:hint="eastAsia"/>
          <w:b/>
          <w:bCs/>
          <w:sz w:val="36"/>
          <w:szCs w:val="36"/>
          <w:lang w:eastAsia="zh-CN"/>
        </w:rPr>
      </w:pPr>
      <w:r>
        <w:rPr>
          <w:rFonts w:hint="eastAsia"/>
          <w:lang w:eastAsia="zh-CN"/>
        </w:rPr>
        <w:t>小明</w:t>
      </w:r>
      <w:r w:rsidR="00000000">
        <w:rPr>
          <w:lang w:eastAsia="zh-CN"/>
        </w:rPr>
        <w:t>健康报告</w:t>
      </w:r>
    </w:p>
    <w:p w14:paraId="351F46F1" w14:textId="77777777" w:rsidR="009C360E" w:rsidRPr="00C41267" w:rsidRDefault="00000000" w:rsidP="00C41267">
      <w:pPr>
        <w:rPr>
          <w:rFonts w:ascii="黑体" w:eastAsia="黑体" w:hAnsi="黑体" w:hint="eastAsia"/>
          <w:b/>
          <w:bCs/>
          <w:sz w:val="32"/>
          <w:szCs w:val="32"/>
          <w:lang w:eastAsia="zh-CN"/>
        </w:rPr>
      </w:pPr>
      <w:r w:rsidRPr="00C41267">
        <w:rPr>
          <w:rFonts w:ascii="黑体" w:eastAsia="黑体" w:hAnsi="黑体"/>
          <w:b/>
          <w:bCs/>
          <w:sz w:val="32"/>
          <w:szCs w:val="32"/>
          <w:lang w:eastAsia="zh-CN"/>
        </w:rPr>
        <w:t>个人信息</w:t>
      </w:r>
    </w:p>
    <w:p w14:paraId="0BF1629F" w14:textId="77777777" w:rsidR="009C360E" w:rsidRPr="00C41267" w:rsidRDefault="00000000" w:rsidP="00C41267">
      <w:pPr>
        <w:ind w:firstLine="720"/>
        <w:rPr>
          <w:rFonts w:hint="eastAsia"/>
          <w:sz w:val="24"/>
          <w:szCs w:val="24"/>
          <w:lang w:eastAsia="zh-CN"/>
        </w:rPr>
      </w:pPr>
      <w:r>
        <w:rPr>
          <w:lang w:eastAsia="zh-CN"/>
        </w:rPr>
        <w:t>年龄: 20, 性别: 男性, 身高: 172.0厘米, 体重: 52.0千克</w:t>
      </w:r>
    </w:p>
    <w:p w14:paraId="466123C9" w14:textId="77777777" w:rsidR="009C360E" w:rsidRPr="00C41267" w:rsidRDefault="00000000" w:rsidP="00C41267">
      <w:pPr>
        <w:rPr>
          <w:rFonts w:ascii="黑体" w:eastAsia="黑体" w:hAnsi="黑体" w:hint="eastAsia"/>
          <w:b/>
          <w:bCs/>
          <w:sz w:val="32"/>
          <w:szCs w:val="32"/>
          <w:lang w:eastAsia="zh-CN"/>
        </w:rPr>
      </w:pPr>
      <w:r w:rsidRPr="00C41267">
        <w:rPr>
          <w:rFonts w:ascii="黑体" w:eastAsia="黑体" w:hAnsi="黑体"/>
          <w:b/>
          <w:bCs/>
          <w:sz w:val="32"/>
          <w:szCs w:val="32"/>
          <w:lang w:eastAsia="zh-CN"/>
        </w:rPr>
        <w:t>健康</w:t>
      </w:r>
      <w:r w:rsidRPr="00C41267">
        <w:rPr>
          <w:rFonts w:ascii="黑体" w:eastAsia="黑体" w:hAnsi="黑体" w:hint="eastAsia"/>
          <w:b/>
          <w:bCs/>
          <w:sz w:val="32"/>
          <w:szCs w:val="32"/>
          <w:lang w:eastAsia="zh-CN"/>
        </w:rPr>
        <w:t>评估</w:t>
      </w:r>
    </w:p>
    <w:p w14:paraId="17A6AE70" w14:textId="77777777" w:rsidR="009C360E" w:rsidRPr="00C41267" w:rsidRDefault="00000000" w:rsidP="00C41267">
      <w:pPr>
        <w:ind w:firstLine="720"/>
        <w:rPr>
          <w:rFonts w:hint="eastAsia"/>
          <w:sz w:val="24"/>
          <w:szCs w:val="24"/>
          <w:lang w:eastAsia="zh-CN"/>
        </w:rPr>
      </w:pPr>
      <w:r w:rsidRPr="00C41267">
        <w:rPr>
          <w:sz w:val="24"/>
          <w:szCs w:val="24"/>
          <w:lang w:eastAsia="zh-CN"/>
        </w:rPr>
        <w:t>BMI指数</w:t>
      </w:r>
    </w:p>
    <w:p w14:paraId="707EBF0C" w14:textId="77777777" w:rsidR="009C360E" w:rsidRPr="00C41267" w:rsidRDefault="00000000" w:rsidP="00C41267">
      <w:pPr>
        <w:ind w:left="720" w:firstLine="720"/>
        <w:rPr>
          <w:rFonts w:hint="eastAsia"/>
          <w:sz w:val="24"/>
          <w:szCs w:val="24"/>
          <w:lang w:eastAsia="zh-CN"/>
        </w:rPr>
      </w:pPr>
      <w:r>
        <w:rPr>
          <w:lang w:eastAsia="zh-CN"/>
        </w:rPr>
        <w:t>BMI值 17.58, 偏瘦</w:t>
      </w:r>
    </w:p>
    <w:p w14:paraId="497430AF" w14:textId="77777777" w:rsidR="009C360E" w:rsidRPr="00C41267" w:rsidRDefault="00000000" w:rsidP="00C41267">
      <w:pPr>
        <w:ind w:firstLine="720"/>
        <w:rPr>
          <w:rFonts w:hint="eastAsia"/>
          <w:sz w:val="24"/>
          <w:szCs w:val="24"/>
          <w:lang w:eastAsia="zh-CN"/>
        </w:rPr>
      </w:pPr>
      <w:r w:rsidRPr="00C41267">
        <w:rPr>
          <w:sz w:val="24"/>
          <w:szCs w:val="24"/>
          <w:lang w:eastAsia="zh-CN"/>
        </w:rPr>
        <w:t>运</w:t>
      </w:r>
      <w:r w:rsidRPr="00C41267">
        <w:rPr>
          <w:rFonts w:cs="微软雅黑" w:hint="eastAsia"/>
          <w:sz w:val="24"/>
          <w:szCs w:val="24"/>
          <w:lang w:eastAsia="zh-CN"/>
        </w:rPr>
        <w:t>动</w:t>
      </w:r>
      <w:r w:rsidRPr="00C41267">
        <w:rPr>
          <w:rFonts w:cs="MS Mincho" w:hint="eastAsia"/>
          <w:sz w:val="24"/>
          <w:szCs w:val="24"/>
          <w:lang w:eastAsia="zh-CN"/>
        </w:rPr>
        <w:t>量</w:t>
      </w:r>
    </w:p>
    <w:p w14:paraId="097C9733" w14:textId="77777777" w:rsidR="009C360E" w:rsidRPr="00C41267" w:rsidRDefault="00000000" w:rsidP="00C41267">
      <w:pPr>
        <w:ind w:left="720" w:firstLine="720"/>
        <w:rPr>
          <w:rFonts w:hint="eastAsia"/>
          <w:sz w:val="24"/>
          <w:szCs w:val="24"/>
          <w:lang w:eastAsia="zh-CN"/>
        </w:rPr>
      </w:pPr>
      <w:r>
        <w:rPr>
          <w:lang w:eastAsia="zh-CN"/>
        </w:rPr>
        <w:t>最近一周锻炼时间: 0分钟, 运动量评估: 运动不足</w:t>
      </w:r>
    </w:p>
    <w:p w14:paraId="0BC1290B" w14:textId="77777777" w:rsidR="009C360E" w:rsidRPr="00C41267" w:rsidRDefault="00000000" w:rsidP="00C41267">
      <w:pPr>
        <w:ind w:firstLine="720"/>
        <w:rPr>
          <w:rFonts w:hint="eastAsia"/>
          <w:sz w:val="24"/>
          <w:szCs w:val="24"/>
          <w:lang w:eastAsia="zh-CN"/>
        </w:rPr>
      </w:pPr>
      <w:r w:rsidRPr="00C41267">
        <w:rPr>
          <w:sz w:val="24"/>
          <w:szCs w:val="24"/>
          <w:lang w:eastAsia="zh-CN"/>
        </w:rPr>
        <w:t>睡眠情况</w:t>
      </w:r>
    </w:p>
    <w:p w14:paraId="0C50303D" w14:textId="77777777" w:rsidR="009C360E" w:rsidRPr="00C41267" w:rsidRDefault="00000000" w:rsidP="00C41267">
      <w:pPr>
        <w:ind w:left="720" w:firstLine="720"/>
        <w:rPr>
          <w:rFonts w:hint="eastAsia"/>
          <w:sz w:val="24"/>
          <w:szCs w:val="24"/>
          <w:lang w:eastAsia="zh-CN"/>
        </w:rPr>
      </w:pPr>
      <w:r>
        <w:rPr>
          <w:lang w:eastAsia="zh-CN"/>
        </w:rPr>
        <w:t>睡眠时间: 8.0分钟, 睡眠情况评估: 睡眠时间不足</w:t>
      </w:r>
    </w:p>
    <w:p w14:paraId="7B575233" w14:textId="77777777" w:rsidR="009C360E" w:rsidRPr="00C41267" w:rsidRDefault="00000000" w:rsidP="00C41267">
      <w:pPr>
        <w:ind w:firstLine="720"/>
        <w:rPr>
          <w:rFonts w:hint="eastAsia"/>
          <w:sz w:val="24"/>
          <w:szCs w:val="24"/>
          <w:lang w:eastAsia="zh-CN"/>
        </w:rPr>
      </w:pPr>
      <w:r w:rsidRPr="00C41267">
        <w:rPr>
          <w:sz w:val="24"/>
          <w:szCs w:val="24"/>
          <w:lang w:eastAsia="zh-CN"/>
        </w:rPr>
        <w:t>静息心率</w:t>
      </w:r>
    </w:p>
    <w:p w14:paraId="5FF957A6" w14:textId="77777777" w:rsidR="009C360E" w:rsidRPr="00C41267" w:rsidRDefault="00000000" w:rsidP="00C41267">
      <w:pPr>
        <w:ind w:left="720" w:firstLine="720"/>
        <w:rPr>
          <w:rFonts w:hint="eastAsia"/>
          <w:sz w:val="24"/>
          <w:szCs w:val="24"/>
          <w:lang w:eastAsia="zh-CN"/>
        </w:rPr>
      </w:pPr>
      <w:r>
        <w:rPr>
          <w:lang w:eastAsia="zh-CN"/>
        </w:rPr>
        <w:t>静息心率: 70, 心率状况评估: 心率正常</w:t>
      </w:r>
    </w:p>
    <w:p w14:paraId="7BA47582" w14:textId="77777777" w:rsidR="009C360E" w:rsidRPr="00C41267" w:rsidRDefault="00000000" w:rsidP="00C41267">
      <w:pPr>
        <w:ind w:firstLine="720"/>
        <w:rPr>
          <w:rFonts w:hint="eastAsia"/>
          <w:sz w:val="24"/>
          <w:szCs w:val="24"/>
          <w:lang w:eastAsia="zh-CN"/>
        </w:rPr>
      </w:pPr>
      <w:r w:rsidRPr="00C41267">
        <w:rPr>
          <w:sz w:val="24"/>
          <w:szCs w:val="24"/>
          <w:lang w:eastAsia="zh-CN"/>
        </w:rPr>
        <w:t>血</w:t>
      </w:r>
      <w:r w:rsidRPr="00C41267">
        <w:rPr>
          <w:rFonts w:cs="微软雅黑" w:hint="eastAsia"/>
          <w:sz w:val="24"/>
          <w:szCs w:val="24"/>
          <w:lang w:eastAsia="zh-CN"/>
        </w:rPr>
        <w:t>压</w:t>
      </w:r>
      <w:r w:rsidRPr="00C41267">
        <w:rPr>
          <w:rFonts w:cs="MS Mincho" w:hint="eastAsia"/>
          <w:sz w:val="24"/>
          <w:szCs w:val="24"/>
          <w:lang w:eastAsia="zh-CN"/>
        </w:rPr>
        <w:t>状况</w:t>
      </w:r>
    </w:p>
    <w:p w14:paraId="6F3D063E" w14:textId="77777777" w:rsidR="009C360E" w:rsidRPr="00C41267" w:rsidRDefault="00000000" w:rsidP="00C41267">
      <w:pPr>
        <w:ind w:left="720" w:firstLine="720"/>
        <w:rPr>
          <w:rFonts w:hint="eastAsia"/>
          <w:sz w:val="24"/>
          <w:szCs w:val="24"/>
          <w:lang w:eastAsia="zh-CN"/>
        </w:rPr>
      </w:pPr>
      <w:r>
        <w:rPr>
          <w:lang w:eastAsia="zh-CN"/>
        </w:rPr>
        <w:t>血压值: 123/65, 血压状况评估: 血压偏高</w:t>
      </w:r>
    </w:p>
    <w:p w14:paraId="132568D8" w14:textId="77777777" w:rsidR="009C360E" w:rsidRPr="00C41267" w:rsidRDefault="00000000" w:rsidP="00C41267">
      <w:pPr>
        <w:ind w:firstLine="720"/>
        <w:rPr>
          <w:rFonts w:hint="eastAsia"/>
          <w:sz w:val="24"/>
          <w:szCs w:val="24"/>
          <w:lang w:eastAsia="zh-CN"/>
        </w:rPr>
      </w:pPr>
      <w:r w:rsidRPr="00C41267">
        <w:rPr>
          <w:sz w:val="24"/>
          <w:szCs w:val="24"/>
          <w:lang w:eastAsia="zh-CN"/>
        </w:rPr>
        <w:t>血糖状况</w:t>
      </w:r>
    </w:p>
    <w:p w14:paraId="1D33E4BD" w14:textId="77777777" w:rsidR="009C360E" w:rsidRPr="00C41267" w:rsidRDefault="00000000" w:rsidP="00C41267">
      <w:pPr>
        <w:ind w:left="720" w:firstLine="720"/>
        <w:rPr>
          <w:rFonts w:hint="eastAsia"/>
          <w:sz w:val="24"/>
          <w:szCs w:val="24"/>
          <w:lang w:eastAsia="zh-CN"/>
        </w:rPr>
      </w:pPr>
      <w:r>
        <w:rPr>
          <w:lang w:eastAsia="zh-CN"/>
        </w:rPr>
        <w:t>空腹血糖值: 4.2, 血糖状况评估: 血糖正常</w:t>
      </w:r>
    </w:p>
    <w:sectPr w:rsidR="009C360E" w:rsidRPr="00C41267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1A5F7" w14:textId="77777777" w:rsidR="00C66ED6" w:rsidRDefault="00C66ED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F20D5D" w14:textId="77777777" w:rsidR="00C66ED6" w:rsidRDefault="00C66ED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95E39" w14:textId="77777777" w:rsidR="009C360E" w:rsidRDefault="00000000">
    <w:pPr>
      <w:pStyle w:val="a7"/>
      <w:rPr>
        <w:rFonts w:hint="eastAsia"/>
      </w:rPr>
    </w:pPr>
    <w:r>
      <w:t>2025年07月02日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1AF24" w14:textId="77777777" w:rsidR="00C66ED6" w:rsidRDefault="00C66ED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3ED1D5" w14:textId="77777777" w:rsidR="00C66ED6" w:rsidRDefault="00C66ED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8B01F" w14:textId="77777777" w:rsidR="00B25454" w:rsidRDefault="00B25454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125212">
    <w:abstractNumId w:val="8"/>
  </w:num>
  <w:num w:numId="2" w16cid:durableId="640157052">
    <w:abstractNumId w:val="6"/>
  </w:num>
  <w:num w:numId="3" w16cid:durableId="1927568036">
    <w:abstractNumId w:val="5"/>
  </w:num>
  <w:num w:numId="4" w16cid:durableId="1410156797">
    <w:abstractNumId w:val="4"/>
  </w:num>
  <w:num w:numId="5" w16cid:durableId="63912727">
    <w:abstractNumId w:val="7"/>
  </w:num>
  <w:num w:numId="6" w16cid:durableId="472406261">
    <w:abstractNumId w:val="3"/>
  </w:num>
  <w:num w:numId="7" w16cid:durableId="827668102">
    <w:abstractNumId w:val="2"/>
  </w:num>
  <w:num w:numId="8" w16cid:durableId="1876773636">
    <w:abstractNumId w:val="1"/>
  </w:num>
  <w:num w:numId="9" w16cid:durableId="10666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7D5"/>
    <w:rsid w:val="0029639D"/>
    <w:rsid w:val="00326F90"/>
    <w:rsid w:val="00475BDB"/>
    <w:rsid w:val="00504E63"/>
    <w:rsid w:val="00683906"/>
    <w:rsid w:val="00707FAA"/>
    <w:rsid w:val="0071250F"/>
    <w:rsid w:val="00741EC3"/>
    <w:rsid w:val="007479EA"/>
    <w:rsid w:val="009C360E"/>
    <w:rsid w:val="00A05F11"/>
    <w:rsid w:val="00AA1D8D"/>
    <w:rsid w:val="00AB52BC"/>
    <w:rsid w:val="00B25454"/>
    <w:rsid w:val="00B47730"/>
    <w:rsid w:val="00BB5A57"/>
    <w:rsid w:val="00C41267"/>
    <w:rsid w:val="00C66ED6"/>
    <w:rsid w:val="00CB0664"/>
    <w:rsid w:val="00D83A6F"/>
    <w:rsid w:val="00E801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35BA8C"/>
  <w14:defaultImageDpi w14:val="300"/>
  <w15:docId w15:val="{E519410C-F6F5-4D70-8CCE-79A6BB1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  <w:rPr>
      <w:rFonts w:ascii="宋体" w:eastAsia="宋体" w:hAnsi="宋体"/>
    </w:r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宋体" w:eastAsia="宋体" w:hAnsi="宋体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  <w:rPr>
      <w:rFonts w:ascii="宋体" w:eastAsia="宋体" w:hAnsi="宋体"/>
    </w:r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126</Characters>
  <Application>Microsoft Office Word</Application>
  <DocSecurity>0</DocSecurity>
  <Lines>11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Disten List</cp:lastModifiedBy>
  <cp:revision>7</cp:revision>
  <dcterms:created xsi:type="dcterms:W3CDTF">2013-12-23T23:15:00Z</dcterms:created>
  <dcterms:modified xsi:type="dcterms:W3CDTF">2025-07-02T13:14:00Z</dcterms:modified>
  <cp:category/>
</cp:coreProperties>
</file>